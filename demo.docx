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</w:t>
      </w:r>
    </w:p>
    <w:p>
      <w:r>
        <w:t xml:space="preserve">Sub titulo </w:t>
      </w:r>
      <w:r>
        <w:rPr>
          <w:b/>
        </w:rPr>
        <w:t>bold</w:t>
      </w:r>
      <w:r>
        <w:t xml:space="preserve"> e mais </w:t>
      </w:r>
      <w:r>
        <w:rPr>
          <w:i/>
        </w:rPr>
        <w:t>italic.</w:t>
      </w:r>
    </w:p>
    <w:p>
      <w:pPr>
        <w:pStyle w:val="Heading1"/>
      </w:pPr>
      <w:r>
        <w:t>Topico 1, level 1</w:t>
      </w:r>
    </w:p>
    <w:p>
      <w:pPr>
        <w:pStyle w:val="IntenseQuote"/>
      </w:pPr>
      <w:r>
        <w:t>Subtopico</w:t>
      </w:r>
    </w:p>
    <w:p>
      <w:pPr>
        <w:pStyle w:val="ListBullet"/>
      </w:pPr>
      <w:r>
        <w:t>primeiro item lista</w:t>
      </w:r>
    </w:p>
    <w:p>
      <w:pPr>
        <w:pStyle w:val="ListNumber"/>
      </w:pPr>
      <w:r>
        <w:t>Meu primeiro texto</w:t>
      </w:r>
    </w:p>
    <w:p>
      <w:r>
        <w:drawing>
          <wp:inline xmlns:a="http://schemas.openxmlformats.org/drawingml/2006/main" xmlns:pic="http://schemas.openxmlformats.org/drawingml/2006/picture">
            <wp:extent cx="1143000" cy="135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5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